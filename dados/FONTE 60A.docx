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Modelo: FONTE 60A</w:t>
      </w:r>
    </w:p>
    <w:p>
      <w:r>
        <w:t>URL: https://www.radicalsom.com.br/fonte-carregador-jfa-60a-bivolt-storm-com-medidor-cca/p/MLB21320712?pdp_filters=seller_id:670951102#position=2&amp;search_layout=stack&amp;type=item&amp;tracking_id=f38a008c-ac90-4c1a-bfb3-041817f7fbe3</w:t>
      </w:r>
    </w:p>
    <w:p>
      <w:r>
        <w:t>Nome: fonte carregador jfa 60a bivolt storm com medidor cca</w:t>
      </w:r>
    </w:p>
    <w:p>
      <w:r>
        <w:t>Preço: 350.1</w:t>
      </w:r>
    </w:p>
    <w:p>
      <w:r>
        <w:t>Preço Previsto: 373.75</w:t>
      </w:r>
    </w:p>
    <w:p>
      <w:r>
        <w:t>Loja: RADICALSOM</w:t>
      </w:r>
    </w:p>
    <w:p>
      <w:r>
        <w:t xml:space="preserve">Tipo: </w:t>
      </w:r>
    </w:p>
    <w:p>
      <w:r>
        <w:t>Lugar: Artur nogueira, São Paulo.</w:t>
      </w:r>
    </w:p>
    <w:p>
      <w:r>
        <w:t xml:space="preserve">Cupom: </w:t>
      </w:r>
    </w:p>
    <w:p>
      <w:r>
        <w:t>--------------------------------------------------------------------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